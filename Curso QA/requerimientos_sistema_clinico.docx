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Requerimientos del Sistema</w:t>
      </w:r>
    </w:p>
    <w:p>
      <w:r>
        <w:t>Sistema de Gestión Clínica</w:t>
        <w:br/>
        <w:br/>
        <w:t>Versión 1.0</w:t>
        <w:br/>
        <w:br/>
        <w:t>Entregado a: Equipo de QA</w:t>
        <w:br/>
        <w:br/>
      </w:r>
    </w:p>
    <w:p>
      <w:r>
        <w:br w:type="page"/>
      </w:r>
    </w:p>
    <w:p>
      <w:pPr>
        <w:pStyle w:val="Heading1"/>
      </w:pPr>
      <w:r>
        <w:t>1. Introducción</w:t>
      </w:r>
    </w:p>
    <w:p>
      <w:r>
        <w:t>El presente documento describe los requerimientos funcionales y no funcionales del Sistema de Gestión Clínica, que permitirá administrar pacientes, citas médicas, prescripciones, facturación, reportes y notificaciones de manera centralizada. El propósito es detallar el alcance del sistema para que el equipo de QA pueda diseñar y ejecutar pruebas que aseguren su calidad.</w:t>
      </w:r>
    </w:p>
    <w:p>
      <w:pPr>
        <w:pStyle w:val="Heading1"/>
      </w:pPr>
      <w:r>
        <w:t>2. Alcance del Sistema</w:t>
      </w:r>
    </w:p>
    <w:p>
      <w:r>
        <w:t>- Gestión de pacientes y su historial.</w:t>
        <w:br/>
        <w:t>- Administración de citas médicas.</w:t>
        <w:br/>
        <w:t>- Emisión de prescripciones médicas.</w:t>
        <w:br/>
        <w:t>- Generación de facturas y control de estados de pago.</w:t>
        <w:br/>
        <w:t>- Reportes dinámicos de pacientes, citas y facturación.</w:t>
        <w:br/>
        <w:t>- Envío de notificaciones a usuarios por correo.</w:t>
        <w:br/>
        <w:t>- Ejecución de tareas programadas (cron jobs).</w:t>
        <w:br/>
        <w:t>- Acceso basado en roles (Admin, Doctor, Asistente, Paciente).</w:t>
      </w:r>
    </w:p>
    <w:p>
      <w:pPr>
        <w:pStyle w:val="Heading1"/>
      </w:pPr>
      <w:r>
        <w:t>3. Actores del Sistema</w:t>
      </w:r>
    </w:p>
    <w:p>
      <w:r>
        <w:t>- Administrador: controla usuarios, roles y configuración general.</w:t>
        <w:br/>
        <w:t>- Doctor: atiende pacientes, registra prescripciones y consulta sus citas.</w:t>
        <w:br/>
        <w:t>- Asistente: administra citas, apoya en la gestión de pacientes y facturación.</w:t>
        <w:br/>
        <w:t>- Paciente: solicita citas, consulta su historial y recibe notificaciones.</w:t>
      </w:r>
    </w:p>
    <w:p>
      <w:pPr>
        <w:pStyle w:val="Heading1"/>
      </w:pPr>
      <w:r>
        <w:t>4. Requerimientos por Módulo</w:t>
      </w:r>
    </w:p>
    <w:p>
      <w:pPr>
        <w:pStyle w:val="Heading2"/>
      </w:pPr>
      <w:r>
        <w:t>Usuarios y Roles</w:t>
      </w:r>
    </w:p>
    <w:p>
      <w:pPr>
        <w:pStyle w:val="Heading3"/>
      </w:pPr>
      <w:r>
        <w:t>Requerimientos funcionales</w:t>
      </w:r>
    </w:p>
    <w:p>
      <w:r>
        <w:t>- El sistema debe validar credenciales antes de permitir el acceso.</w:t>
      </w:r>
    </w:p>
    <w:p>
      <w:r>
        <w:t>- Cada rol debe ver solo los menús permitidos.</w:t>
      </w:r>
    </w:p>
    <w:p>
      <w:r>
        <w:t>- El sistema debe registrar la fecha y hora de cada login.</w:t>
      </w:r>
    </w:p>
    <w:p>
      <w:pPr>
        <w:pStyle w:val="Heading3"/>
      </w:pPr>
      <w:r>
        <w:t>Requerimientos no funcionales</w:t>
      </w:r>
    </w:p>
    <w:p>
      <w:r>
        <w:t>- El login debe responder en menos de 2 segundos.</w:t>
      </w:r>
    </w:p>
    <w:p>
      <w:r>
        <w:t>- Las contraseñas deben almacenarse cifradas (bcrypt/sha256).</w:t>
      </w:r>
    </w:p>
    <w:p>
      <w:pPr>
        <w:pStyle w:val="Heading2"/>
      </w:pPr>
      <w:r>
        <w:t>Pacientes</w:t>
      </w:r>
    </w:p>
    <w:p>
      <w:pPr>
        <w:pStyle w:val="Heading3"/>
      </w:pPr>
      <w:r>
        <w:t>Requerimientos funcionales</w:t>
      </w:r>
    </w:p>
    <w:p>
      <w:r>
        <w:t>- El sistema debe registrar pacientes con campos obligatorios (nombre, documento, fecha de nacimiento, contacto).</w:t>
      </w:r>
    </w:p>
    <w:p>
      <w:r>
        <w:t>- Se deben poder adjuntar alergias y seguro médico.</w:t>
      </w:r>
    </w:p>
    <w:p>
      <w:r>
        <w:t>- Los pacientes pueden tener un estado (activo/inactivo).</w:t>
      </w:r>
    </w:p>
    <w:p>
      <w:pPr>
        <w:pStyle w:val="Heading3"/>
      </w:pPr>
      <w:r>
        <w:t>Requerimientos no funcionales</w:t>
      </w:r>
    </w:p>
    <w:p>
      <w:r>
        <w:t>- La búsqueda debe permitir filtrar por nombre, documento y estado.</w:t>
      </w:r>
    </w:p>
    <w:p>
      <w:r>
        <w:t>- El formulario debe validar campos obligatorios antes de guardar.</w:t>
      </w:r>
    </w:p>
    <w:p>
      <w:pPr>
        <w:pStyle w:val="Heading2"/>
      </w:pPr>
      <w:r>
        <w:t>Citas Médicas</w:t>
      </w:r>
    </w:p>
    <w:p>
      <w:pPr>
        <w:pStyle w:val="Heading3"/>
      </w:pPr>
      <w:r>
        <w:t>Requerimientos funcionales</w:t>
      </w:r>
    </w:p>
    <w:p>
      <w:r>
        <w:t>- Un paciente debe poder solicitar una cita indicando motivo y fecha.</w:t>
      </w:r>
    </w:p>
    <w:p>
      <w:r>
        <w:t>- Un asistente debe aprobar o rechazar la cita.</w:t>
      </w:r>
    </w:p>
    <w:p>
      <w:r>
        <w:t>- El doctor debe visualizar sus citas del día.</w:t>
      </w:r>
    </w:p>
    <w:p>
      <w:r>
        <w:t>- Cada cita debe tener un estado (pendiente, aprobada, cancelada, finalizada).</w:t>
      </w:r>
    </w:p>
    <w:p>
      <w:pPr>
        <w:pStyle w:val="Heading3"/>
      </w:pPr>
      <w:r>
        <w:t>Requerimientos no funcionales</w:t>
      </w:r>
    </w:p>
    <w:p>
      <w:r>
        <w:t>- La agenda de citas debe permitir mostrar al menos 100 citas por día.</w:t>
      </w:r>
    </w:p>
    <w:p>
      <w:r>
        <w:t>- El cambio de estado debe reflejarse en tiempo real (sincronización con BD).</w:t>
      </w:r>
    </w:p>
    <w:p>
      <w:pPr>
        <w:pStyle w:val="Heading2"/>
      </w:pPr>
      <w:r>
        <w:t>Prescripciones</w:t>
      </w:r>
    </w:p>
    <w:p>
      <w:pPr>
        <w:pStyle w:val="Heading3"/>
      </w:pPr>
      <w:r>
        <w:t>Requerimientos funcionales</w:t>
      </w:r>
    </w:p>
    <w:p>
      <w:r>
        <w:t>- Solo un doctor debe poder emitir prescripciones.</w:t>
      </w:r>
    </w:p>
    <w:p>
      <w:r>
        <w:t>- Toda prescripción debe vincularse a un paciente y una cita.</w:t>
      </w:r>
    </w:p>
    <w:p>
      <w:r>
        <w:t>- El sistema debe permitir consultar prescripciones anteriores del paciente.</w:t>
      </w:r>
    </w:p>
    <w:p>
      <w:pPr>
        <w:pStyle w:val="Heading3"/>
      </w:pPr>
      <w:r>
        <w:t>Requerimientos no funcionales</w:t>
      </w:r>
    </w:p>
    <w:p>
      <w:r>
        <w:t>- La prescripción debe generarse en menos de 3 segundos.</w:t>
      </w:r>
    </w:p>
    <w:p>
      <w:r>
        <w:t>- Los datos deben guardarse en formato seguro para confidencialidad.</w:t>
      </w:r>
    </w:p>
    <w:p>
      <w:pPr>
        <w:pStyle w:val="Heading2"/>
      </w:pPr>
      <w:r>
        <w:t>Facturación</w:t>
      </w:r>
    </w:p>
    <w:p>
      <w:pPr>
        <w:pStyle w:val="Heading3"/>
      </w:pPr>
      <w:r>
        <w:t>Requerimientos funcionales</w:t>
      </w:r>
    </w:p>
    <w:p>
      <w:r>
        <w:t>- El asistente debe poder generar una factura desde una cita.</w:t>
      </w:r>
    </w:p>
    <w:p>
      <w:r>
        <w:t>- Cada factura debe tener un número único y fecha.</w:t>
      </w:r>
    </w:p>
    <w:p>
      <w:r>
        <w:t>- El sistema debe permitir consultar facturas por paciente.</w:t>
      </w:r>
    </w:p>
    <w:p>
      <w:pPr>
        <w:pStyle w:val="Heading3"/>
      </w:pPr>
      <w:r>
        <w:t>Requerimientos no funcionales</w:t>
      </w:r>
    </w:p>
    <w:p>
      <w:r>
        <w:t>- Los reportes de facturación deben exportarse a Excel o PDF.</w:t>
      </w:r>
    </w:p>
    <w:p>
      <w:r>
        <w:t>- El cálculo de totales debe realizarse automáticamente.</w:t>
      </w:r>
    </w:p>
    <w:p>
      <w:pPr>
        <w:pStyle w:val="Heading2"/>
      </w:pPr>
      <w:r>
        <w:t>Reportes</w:t>
      </w:r>
    </w:p>
    <w:p>
      <w:pPr>
        <w:pStyle w:val="Heading3"/>
      </w:pPr>
      <w:r>
        <w:t>Requerimientos funcionales</w:t>
      </w:r>
    </w:p>
    <w:p>
      <w:r>
        <w:t>- El sistema debe permitir filtrar pacientes por estado.</w:t>
      </w:r>
    </w:p>
    <w:p>
      <w:r>
        <w:t>- El sistema debe mostrar citas filtradas por fecha y estado.</w:t>
      </w:r>
    </w:p>
    <w:p>
      <w:r>
        <w:t>- El sistema debe exportar reportes a Excel o PDF.</w:t>
      </w:r>
    </w:p>
    <w:p>
      <w:pPr>
        <w:pStyle w:val="Heading3"/>
      </w:pPr>
      <w:r>
        <w:t>Requerimientos no funcionales</w:t>
      </w:r>
    </w:p>
    <w:p>
      <w:r>
        <w:t>- La generación de reportes debe realizarse en menos de 5 segundos.</w:t>
      </w:r>
    </w:p>
    <w:p>
      <w:r>
        <w:t>- El sistema debe soportar al menos 5000 registros por reporte.</w:t>
      </w:r>
    </w:p>
    <w:p>
      <w:pPr>
        <w:pStyle w:val="Heading2"/>
      </w:pPr>
      <w:r>
        <w:t>Notificaciones</w:t>
      </w:r>
    </w:p>
    <w:p>
      <w:pPr>
        <w:pStyle w:val="Heading3"/>
      </w:pPr>
      <w:r>
        <w:t>Requerimientos funcionales</w:t>
      </w:r>
    </w:p>
    <w:p>
      <w:r>
        <w:t>- Enviar correo a paciente al aprobar su cita.</w:t>
      </w:r>
    </w:p>
    <w:p>
      <w:r>
        <w:t>- Enviar correo al doctor asignado con datos de la cita.</w:t>
      </w:r>
    </w:p>
    <w:p>
      <w:pPr>
        <w:pStyle w:val="Heading3"/>
      </w:pPr>
      <w:r>
        <w:t>Requerimientos no funcionales</w:t>
      </w:r>
    </w:p>
    <w:p>
      <w:r>
        <w:t>- El correo debe enviarse en menos de 1 minuto tras el evento.</w:t>
      </w:r>
    </w:p>
    <w:p>
      <w:r>
        <w:t>- El sistema debe registrar logs de notificaciones enviadas.</w:t>
      </w:r>
    </w:p>
    <w:p>
      <w:pPr>
        <w:pStyle w:val="Heading2"/>
      </w:pPr>
      <w:r>
        <w:t>Cron Jobs</w:t>
      </w:r>
    </w:p>
    <w:p>
      <w:pPr>
        <w:pStyle w:val="Heading3"/>
      </w:pPr>
      <w:r>
        <w:t>Requerimientos funcionales</w:t>
      </w:r>
    </w:p>
    <w:p>
      <w:r>
        <w:t>- El sistema debe enviar recordatorio de cita al paciente 24 horas antes.</w:t>
      </w:r>
    </w:p>
    <w:p>
      <w:r>
        <w:t>- El cron job debe ejecutarse automáticamente sin intervención manual.</w:t>
      </w:r>
    </w:p>
    <w:p>
      <w:pPr>
        <w:pStyle w:val="Heading3"/>
      </w:pPr>
      <w:r>
        <w:t>Requerimientos no funcionales</w:t>
      </w:r>
    </w:p>
    <w:p>
      <w:r>
        <w:t>- El cron debe ejecutarse con precisión horaria.</w:t>
      </w:r>
    </w:p>
    <w:p>
      <w:r>
        <w:t>- El sistema debe registrar logs de cada ejecución.</w:t>
      </w:r>
    </w:p>
    <w:p>
      <w:pPr>
        <w:pStyle w:val="Heading1"/>
      </w:pPr>
      <w:r>
        <w:t>5. Requerimientos Transversales</w:t>
      </w:r>
    </w:p>
    <w:p>
      <w:r>
        <w:t>Seguridad:</w:t>
        <w:br/>
        <w:t>- Todas las contraseñas deben estar cifradas.</w:t>
        <w:br/>
        <w:t>- Solo HTTPS en producción.</w:t>
        <w:br/>
        <w:br/>
        <w:t>Rendimiento:</w:t>
        <w:br/>
        <w:t>- Respuesta &lt;3 segundos en operaciones principales.</w:t>
        <w:br/>
        <w:br/>
        <w:t>Compatibilidad:</w:t>
        <w:br/>
        <w:t>- Soporte en navegadores Chrome, Firefox, Edge.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