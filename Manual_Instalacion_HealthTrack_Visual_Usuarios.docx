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F7CAE" w14:textId="77777777" w:rsidR="00E476C7" w:rsidRPr="00CA25DB" w:rsidRDefault="00000000">
      <w:pPr>
        <w:pStyle w:val="Ttulo"/>
        <w:rPr>
          <w:lang w:val="es-SV"/>
        </w:rPr>
      </w:pPr>
      <w:r w:rsidRPr="00CA25DB">
        <w:rPr>
          <w:lang w:val="es-SV"/>
        </w:rPr>
        <w:t xml:space="preserve">Guía de Instalación y Configuración del Sistema Clínico - </w:t>
      </w:r>
      <w:proofErr w:type="spellStart"/>
      <w:r w:rsidRPr="00CA25DB">
        <w:rPr>
          <w:lang w:val="es-SV"/>
        </w:rPr>
        <w:t>Health</w:t>
      </w:r>
      <w:proofErr w:type="spellEnd"/>
      <w:r w:rsidRPr="00CA25DB">
        <w:rPr>
          <w:lang w:val="es-SV"/>
        </w:rPr>
        <w:t xml:space="preserve"> </w:t>
      </w:r>
      <w:proofErr w:type="spellStart"/>
      <w:r w:rsidRPr="00CA25DB">
        <w:rPr>
          <w:lang w:val="es-SV"/>
        </w:rPr>
        <w:t>Track</w:t>
      </w:r>
      <w:proofErr w:type="spellEnd"/>
    </w:p>
    <w:p w14:paraId="225F0C3C" w14:textId="77777777" w:rsidR="00E476C7" w:rsidRPr="00CA25DB" w:rsidRDefault="00000000">
      <w:pPr>
        <w:pStyle w:val="Ttulo1"/>
        <w:rPr>
          <w:lang w:val="es-SV"/>
        </w:rPr>
      </w:pPr>
      <w:r w:rsidRPr="00CA25DB">
        <w:rPr>
          <w:lang w:val="es-SV"/>
        </w:rPr>
        <w:t>Introducción</w:t>
      </w:r>
    </w:p>
    <w:p w14:paraId="3365184A" w14:textId="77777777" w:rsidR="00E476C7" w:rsidRPr="00CA25DB" w:rsidRDefault="00000000">
      <w:pPr>
        <w:rPr>
          <w:lang w:val="es-SV"/>
        </w:rPr>
      </w:pPr>
      <w:r w:rsidRPr="00CA25DB">
        <w:rPr>
          <w:lang w:val="es-SV"/>
        </w:rPr>
        <w:t xml:space="preserve">Bienvenido a la guía de instalación del sistema clínico </w:t>
      </w:r>
      <w:proofErr w:type="spellStart"/>
      <w:r w:rsidRPr="00CA25DB">
        <w:rPr>
          <w:lang w:val="es-SV"/>
        </w:rPr>
        <w:t>Health</w:t>
      </w:r>
      <w:proofErr w:type="spellEnd"/>
      <w:r w:rsidRPr="00CA25DB">
        <w:rPr>
          <w:lang w:val="es-SV"/>
        </w:rPr>
        <w:t xml:space="preserve"> </w:t>
      </w:r>
      <w:proofErr w:type="spellStart"/>
      <w:r w:rsidRPr="00CA25DB">
        <w:rPr>
          <w:lang w:val="es-SV"/>
        </w:rPr>
        <w:t>Track</w:t>
      </w:r>
      <w:proofErr w:type="spellEnd"/>
      <w:r w:rsidRPr="00CA25DB">
        <w:rPr>
          <w:lang w:val="es-SV"/>
        </w:rPr>
        <w:t>. Este documento le permitirá montar, configurar y usar el sistema paso a paso de forma sencilla, incluso si no tiene conocimientos técnicos avanzados.</w:t>
      </w:r>
    </w:p>
    <w:p w14:paraId="48619517" w14:textId="77777777" w:rsidR="00E476C7" w:rsidRDefault="00000000">
      <w:pPr>
        <w:pStyle w:val="Ttulo1"/>
      </w:pPr>
      <w:proofErr w:type="spellStart"/>
      <w:r>
        <w:t>Requerimientos</w:t>
      </w:r>
      <w:proofErr w:type="spellEnd"/>
      <w:r>
        <w:t xml:space="preserve"> del Sistema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76C7" w14:paraId="6846FA16" w14:textId="77777777">
        <w:tc>
          <w:tcPr>
            <w:tcW w:w="4320" w:type="dxa"/>
          </w:tcPr>
          <w:p w14:paraId="62A174C3" w14:textId="77777777" w:rsidR="00E476C7" w:rsidRDefault="00000000">
            <w:r>
              <w:t>Componente</w:t>
            </w:r>
          </w:p>
        </w:tc>
        <w:tc>
          <w:tcPr>
            <w:tcW w:w="4320" w:type="dxa"/>
          </w:tcPr>
          <w:p w14:paraId="67093BC6" w14:textId="77777777" w:rsidR="00E476C7" w:rsidRDefault="00000000">
            <w:r>
              <w:t>Requerimiento</w:t>
            </w:r>
          </w:p>
        </w:tc>
      </w:tr>
      <w:tr w:rsidR="00E476C7" w14:paraId="335329D8" w14:textId="77777777">
        <w:tc>
          <w:tcPr>
            <w:tcW w:w="4320" w:type="dxa"/>
          </w:tcPr>
          <w:p w14:paraId="05F5120F" w14:textId="77777777" w:rsidR="00E476C7" w:rsidRDefault="00000000">
            <w:r>
              <w:t>Servidor Web</w:t>
            </w:r>
          </w:p>
        </w:tc>
        <w:tc>
          <w:tcPr>
            <w:tcW w:w="4320" w:type="dxa"/>
          </w:tcPr>
          <w:p w14:paraId="25C28ACA" w14:textId="77777777" w:rsidR="00E476C7" w:rsidRDefault="00000000">
            <w:r>
              <w:t>Apache o Nginx</w:t>
            </w:r>
          </w:p>
        </w:tc>
      </w:tr>
      <w:tr w:rsidR="00E476C7" w14:paraId="4ABB4A73" w14:textId="77777777">
        <w:tc>
          <w:tcPr>
            <w:tcW w:w="4320" w:type="dxa"/>
          </w:tcPr>
          <w:p w14:paraId="187921BB" w14:textId="77777777" w:rsidR="00E476C7" w:rsidRDefault="00000000">
            <w:r>
              <w:t>PHP</w:t>
            </w:r>
          </w:p>
        </w:tc>
        <w:tc>
          <w:tcPr>
            <w:tcW w:w="4320" w:type="dxa"/>
          </w:tcPr>
          <w:p w14:paraId="7A0FC9BD" w14:textId="77777777" w:rsidR="00E476C7" w:rsidRDefault="00000000">
            <w:r>
              <w:t>Versión 7.4 o superior</w:t>
            </w:r>
          </w:p>
        </w:tc>
      </w:tr>
      <w:tr w:rsidR="00E476C7" w14:paraId="214586A0" w14:textId="77777777">
        <w:tc>
          <w:tcPr>
            <w:tcW w:w="4320" w:type="dxa"/>
          </w:tcPr>
          <w:p w14:paraId="0E24021C" w14:textId="77777777" w:rsidR="00E476C7" w:rsidRDefault="00000000">
            <w:r>
              <w:t>MySQL</w:t>
            </w:r>
          </w:p>
        </w:tc>
        <w:tc>
          <w:tcPr>
            <w:tcW w:w="4320" w:type="dxa"/>
          </w:tcPr>
          <w:p w14:paraId="1671A7F8" w14:textId="77777777" w:rsidR="00E476C7" w:rsidRDefault="00000000">
            <w:r>
              <w:t>Versión 5.7 o superior</w:t>
            </w:r>
          </w:p>
        </w:tc>
      </w:tr>
      <w:tr w:rsidR="00E476C7" w14:paraId="61D0D12E" w14:textId="77777777">
        <w:tc>
          <w:tcPr>
            <w:tcW w:w="4320" w:type="dxa"/>
          </w:tcPr>
          <w:p w14:paraId="034A5E14" w14:textId="77777777" w:rsidR="00E476C7" w:rsidRDefault="00000000">
            <w:r>
              <w:t>Extensiones PHP</w:t>
            </w:r>
          </w:p>
        </w:tc>
        <w:tc>
          <w:tcPr>
            <w:tcW w:w="4320" w:type="dxa"/>
          </w:tcPr>
          <w:p w14:paraId="5707D059" w14:textId="77777777" w:rsidR="00E476C7" w:rsidRDefault="00000000">
            <w:r>
              <w:t>mysqli, pdo_mysql, mbstring, openssl, gd, curl</w:t>
            </w:r>
          </w:p>
        </w:tc>
      </w:tr>
      <w:tr w:rsidR="00E476C7" w14:paraId="74C376EB" w14:textId="77777777">
        <w:tc>
          <w:tcPr>
            <w:tcW w:w="4320" w:type="dxa"/>
          </w:tcPr>
          <w:p w14:paraId="22F5C34E" w14:textId="77777777" w:rsidR="00E476C7" w:rsidRDefault="00000000">
            <w:r>
              <w:t>Gestión BD</w:t>
            </w:r>
          </w:p>
        </w:tc>
        <w:tc>
          <w:tcPr>
            <w:tcW w:w="4320" w:type="dxa"/>
          </w:tcPr>
          <w:p w14:paraId="495248E6" w14:textId="77777777" w:rsidR="00E476C7" w:rsidRDefault="00000000">
            <w:r>
              <w:t>phpMyAdmin o consola MySQL</w:t>
            </w:r>
          </w:p>
        </w:tc>
      </w:tr>
      <w:tr w:rsidR="00E476C7" w14:paraId="32410BC1" w14:textId="77777777">
        <w:tc>
          <w:tcPr>
            <w:tcW w:w="4320" w:type="dxa"/>
          </w:tcPr>
          <w:p w14:paraId="09B60DA2" w14:textId="77777777" w:rsidR="00E476C7" w:rsidRDefault="00000000">
            <w:r>
              <w:t>Tareas programadas</w:t>
            </w:r>
          </w:p>
        </w:tc>
        <w:tc>
          <w:tcPr>
            <w:tcW w:w="4320" w:type="dxa"/>
          </w:tcPr>
          <w:p w14:paraId="2835C7DC" w14:textId="77777777" w:rsidR="00E476C7" w:rsidRDefault="00000000">
            <w:r>
              <w:t>Cron jobs (Linux) o Programador de Tareas (Windows)</w:t>
            </w:r>
          </w:p>
        </w:tc>
      </w:tr>
      <w:tr w:rsidR="00E476C7" w14:paraId="1BF90562" w14:textId="77777777">
        <w:tc>
          <w:tcPr>
            <w:tcW w:w="4320" w:type="dxa"/>
          </w:tcPr>
          <w:p w14:paraId="046CB3DF" w14:textId="77777777" w:rsidR="00E476C7" w:rsidRDefault="00000000">
            <w:r>
              <w:t>Navegador</w:t>
            </w:r>
          </w:p>
        </w:tc>
        <w:tc>
          <w:tcPr>
            <w:tcW w:w="4320" w:type="dxa"/>
          </w:tcPr>
          <w:p w14:paraId="593D33CC" w14:textId="77777777" w:rsidR="00E476C7" w:rsidRDefault="00000000">
            <w:r>
              <w:t>Chrome, Firefox o Edge actualizados</w:t>
            </w:r>
          </w:p>
        </w:tc>
      </w:tr>
    </w:tbl>
    <w:p w14:paraId="3B504623" w14:textId="77777777" w:rsidR="00E476C7" w:rsidRDefault="00E476C7"/>
    <w:p w14:paraId="119F75C6" w14:textId="77777777" w:rsidR="00E476C7" w:rsidRPr="00CA25DB" w:rsidRDefault="00000000">
      <w:pPr>
        <w:pStyle w:val="Ttulo1"/>
        <w:rPr>
          <w:lang w:val="es-SV"/>
        </w:rPr>
      </w:pPr>
      <w:r w:rsidRPr="00CA25DB">
        <w:rPr>
          <w:lang w:val="es-SV"/>
        </w:rPr>
        <w:t>1. Configuración de la Base de Datos</w:t>
      </w:r>
    </w:p>
    <w:p w14:paraId="2D75E43A" w14:textId="77777777" w:rsidR="00E476C7" w:rsidRPr="00CA25DB" w:rsidRDefault="00000000">
      <w:pPr>
        <w:rPr>
          <w:lang w:val="es-SV"/>
        </w:rPr>
      </w:pPr>
      <w:r w:rsidRPr="00CA25DB">
        <w:rPr>
          <w:lang w:val="es-SV"/>
        </w:rPr>
        <w:t xml:space="preserve">1. Acceda a </w:t>
      </w:r>
      <w:proofErr w:type="spellStart"/>
      <w:r w:rsidRPr="00CA25DB">
        <w:rPr>
          <w:lang w:val="es-SV"/>
        </w:rPr>
        <w:t>phpMyAdmin</w:t>
      </w:r>
      <w:proofErr w:type="spellEnd"/>
      <w:r w:rsidRPr="00CA25DB">
        <w:rPr>
          <w:lang w:val="es-SV"/>
        </w:rPr>
        <w:t xml:space="preserve"> desde su servidor local o hosting.</w:t>
      </w:r>
      <w:r w:rsidRPr="00CA25DB">
        <w:rPr>
          <w:lang w:val="es-SV"/>
        </w:rPr>
        <w:br/>
        <w:t xml:space="preserve">2. Cree una base de datos con el nombre: </w:t>
      </w:r>
      <w:proofErr w:type="spellStart"/>
      <w:r w:rsidRPr="00CA25DB">
        <w:rPr>
          <w:lang w:val="es-SV"/>
        </w:rPr>
        <w:t>clinicdb</w:t>
      </w:r>
      <w:proofErr w:type="spellEnd"/>
      <w:r w:rsidRPr="00CA25DB">
        <w:rPr>
          <w:lang w:val="es-SV"/>
        </w:rPr>
        <w:br/>
        <w:t xml:space="preserve">3. Importe el archivo </w:t>
      </w:r>
      <w:proofErr w:type="spellStart"/>
      <w:r w:rsidRPr="00CA25DB">
        <w:rPr>
          <w:lang w:val="es-SV"/>
        </w:rPr>
        <w:t>clinicdb.sql</w:t>
      </w:r>
      <w:proofErr w:type="spellEnd"/>
      <w:r w:rsidRPr="00CA25DB">
        <w:rPr>
          <w:lang w:val="es-SV"/>
        </w:rPr>
        <w:t xml:space="preserve"> desde la opción 'Importar' o copiando el contenido en la consola SQL.</w:t>
      </w:r>
      <w:r w:rsidRPr="00CA25DB">
        <w:rPr>
          <w:lang w:val="es-SV"/>
        </w:rPr>
        <w:br/>
        <w:t>4. Verifique que se hayan creado las tablas, vistas y procedimientos almacenados.</w:t>
      </w:r>
    </w:p>
    <w:p w14:paraId="1EC160DC" w14:textId="77777777" w:rsidR="00E476C7" w:rsidRPr="00CA25DB" w:rsidRDefault="00000000">
      <w:pPr>
        <w:pStyle w:val="Ttulo1"/>
        <w:rPr>
          <w:lang w:val="es-SV"/>
        </w:rPr>
      </w:pPr>
      <w:r w:rsidRPr="00CA25DB">
        <w:rPr>
          <w:lang w:val="es-SV"/>
        </w:rPr>
        <w:t xml:space="preserve">2. Configuración del archivo </w:t>
      </w:r>
      <w:proofErr w:type="spellStart"/>
      <w:r w:rsidRPr="00CA25DB">
        <w:rPr>
          <w:lang w:val="es-SV"/>
        </w:rPr>
        <w:t>config.php</w:t>
      </w:r>
      <w:proofErr w:type="spellEnd"/>
    </w:p>
    <w:p w14:paraId="7BAD9EF3" w14:textId="77777777" w:rsidR="00E476C7" w:rsidRPr="00CA25DB" w:rsidRDefault="00000000">
      <w:pPr>
        <w:rPr>
          <w:lang w:val="es-SV"/>
        </w:rPr>
      </w:pPr>
      <w:r w:rsidRPr="00CA25DB">
        <w:rPr>
          <w:lang w:val="es-SV"/>
        </w:rPr>
        <w:t xml:space="preserve">Dentro de la carpeta del sistema encontrará un archivo llamado </w:t>
      </w:r>
      <w:proofErr w:type="spellStart"/>
      <w:r w:rsidRPr="00CA25DB">
        <w:rPr>
          <w:lang w:val="es-SV"/>
        </w:rPr>
        <w:t>config.php</w:t>
      </w:r>
      <w:proofErr w:type="spellEnd"/>
      <w:r w:rsidRPr="00CA25DB">
        <w:rPr>
          <w:lang w:val="es-SV"/>
        </w:rPr>
        <w:t>. Allí deberá configurar los siguientes datos:</w:t>
      </w:r>
      <w:r w:rsidRPr="00CA25DB">
        <w:rPr>
          <w:lang w:val="es-SV"/>
        </w:rPr>
        <w:br/>
      </w:r>
      <w:r w:rsidRPr="00CA25DB">
        <w:rPr>
          <w:lang w:val="es-SV"/>
        </w:rPr>
        <w:br/>
      </w:r>
      <w:r w:rsidRPr="00CA25DB">
        <w:rPr>
          <w:lang w:val="es-SV"/>
        </w:rPr>
        <w:lastRenderedPageBreak/>
        <w:t>- Conexión a la base de datos:</w:t>
      </w:r>
      <w:r w:rsidRPr="00CA25DB">
        <w:rPr>
          <w:lang w:val="es-SV"/>
        </w:rPr>
        <w:br/>
        <w:t xml:space="preserve">   $</w:t>
      </w:r>
      <w:proofErr w:type="spellStart"/>
      <w:r w:rsidRPr="00CA25DB">
        <w:rPr>
          <w:lang w:val="es-SV"/>
        </w:rPr>
        <w:t>db_host</w:t>
      </w:r>
      <w:proofErr w:type="spellEnd"/>
      <w:r w:rsidRPr="00CA25DB">
        <w:rPr>
          <w:lang w:val="es-SV"/>
        </w:rPr>
        <w:t xml:space="preserve"> = "localhost";</w:t>
      </w:r>
      <w:r w:rsidRPr="00CA25DB">
        <w:rPr>
          <w:lang w:val="es-SV"/>
        </w:rPr>
        <w:br/>
        <w:t xml:space="preserve">   $</w:t>
      </w:r>
      <w:proofErr w:type="spellStart"/>
      <w:r w:rsidRPr="00CA25DB">
        <w:rPr>
          <w:lang w:val="es-SV"/>
        </w:rPr>
        <w:t>db_name</w:t>
      </w:r>
      <w:proofErr w:type="spellEnd"/>
      <w:r w:rsidRPr="00CA25DB">
        <w:rPr>
          <w:lang w:val="es-SV"/>
        </w:rPr>
        <w:t xml:space="preserve"> = "</w:t>
      </w:r>
      <w:proofErr w:type="spellStart"/>
      <w:r w:rsidRPr="00CA25DB">
        <w:rPr>
          <w:lang w:val="es-SV"/>
        </w:rPr>
        <w:t>clinicdb</w:t>
      </w:r>
      <w:proofErr w:type="spellEnd"/>
      <w:r w:rsidRPr="00CA25DB">
        <w:rPr>
          <w:lang w:val="es-SV"/>
        </w:rPr>
        <w:t>";</w:t>
      </w:r>
      <w:r w:rsidRPr="00CA25DB">
        <w:rPr>
          <w:lang w:val="es-SV"/>
        </w:rPr>
        <w:br/>
        <w:t xml:space="preserve">   $</w:t>
      </w:r>
      <w:proofErr w:type="spellStart"/>
      <w:r w:rsidRPr="00CA25DB">
        <w:rPr>
          <w:lang w:val="es-SV"/>
        </w:rPr>
        <w:t>db_user</w:t>
      </w:r>
      <w:proofErr w:type="spellEnd"/>
      <w:r w:rsidRPr="00CA25DB">
        <w:rPr>
          <w:lang w:val="es-SV"/>
        </w:rPr>
        <w:t xml:space="preserve"> = "</w:t>
      </w:r>
      <w:proofErr w:type="spellStart"/>
      <w:r w:rsidRPr="00CA25DB">
        <w:rPr>
          <w:lang w:val="es-SV"/>
        </w:rPr>
        <w:t>root</w:t>
      </w:r>
      <w:proofErr w:type="spellEnd"/>
      <w:r w:rsidRPr="00CA25DB">
        <w:rPr>
          <w:lang w:val="es-SV"/>
        </w:rPr>
        <w:t>";</w:t>
      </w:r>
      <w:r w:rsidRPr="00CA25DB">
        <w:rPr>
          <w:lang w:val="es-SV"/>
        </w:rPr>
        <w:br/>
        <w:t xml:space="preserve">   $</w:t>
      </w:r>
      <w:proofErr w:type="spellStart"/>
      <w:r w:rsidRPr="00CA25DB">
        <w:rPr>
          <w:lang w:val="es-SV"/>
        </w:rPr>
        <w:t>db_pass</w:t>
      </w:r>
      <w:proofErr w:type="spellEnd"/>
      <w:r w:rsidRPr="00CA25DB">
        <w:rPr>
          <w:lang w:val="es-SV"/>
        </w:rPr>
        <w:t xml:space="preserve"> = "";</w:t>
      </w:r>
      <w:r w:rsidRPr="00CA25DB">
        <w:rPr>
          <w:lang w:val="es-SV"/>
        </w:rPr>
        <w:br/>
      </w:r>
      <w:r w:rsidRPr="00CA25DB">
        <w:rPr>
          <w:lang w:val="es-SV"/>
        </w:rPr>
        <w:br/>
        <w:t>- Configuración de correo electrónico (SMTP):</w:t>
      </w:r>
      <w:r w:rsidRPr="00CA25DB">
        <w:rPr>
          <w:lang w:val="es-SV"/>
        </w:rPr>
        <w:br/>
        <w:t xml:space="preserve">   $</w:t>
      </w:r>
      <w:proofErr w:type="spellStart"/>
      <w:r w:rsidRPr="00CA25DB">
        <w:rPr>
          <w:lang w:val="es-SV"/>
        </w:rPr>
        <w:t>mail_host</w:t>
      </w:r>
      <w:proofErr w:type="spellEnd"/>
      <w:r w:rsidRPr="00CA25DB">
        <w:rPr>
          <w:lang w:val="es-SV"/>
        </w:rPr>
        <w:t xml:space="preserve"> = "smtp.gmail.com";</w:t>
      </w:r>
      <w:r w:rsidRPr="00CA25DB">
        <w:rPr>
          <w:lang w:val="es-SV"/>
        </w:rPr>
        <w:br/>
        <w:t xml:space="preserve">   $</w:t>
      </w:r>
      <w:proofErr w:type="spellStart"/>
      <w:r w:rsidRPr="00CA25DB">
        <w:rPr>
          <w:lang w:val="es-SV"/>
        </w:rPr>
        <w:t>mail_port</w:t>
      </w:r>
      <w:proofErr w:type="spellEnd"/>
      <w:r w:rsidRPr="00CA25DB">
        <w:rPr>
          <w:lang w:val="es-SV"/>
        </w:rPr>
        <w:t xml:space="preserve"> = 587;</w:t>
      </w:r>
      <w:r w:rsidRPr="00CA25DB">
        <w:rPr>
          <w:lang w:val="es-SV"/>
        </w:rPr>
        <w:br/>
        <w:t xml:space="preserve">   $</w:t>
      </w:r>
      <w:proofErr w:type="spellStart"/>
      <w:r w:rsidRPr="00CA25DB">
        <w:rPr>
          <w:lang w:val="es-SV"/>
        </w:rPr>
        <w:t>mail_user</w:t>
      </w:r>
      <w:proofErr w:type="spellEnd"/>
      <w:r w:rsidRPr="00CA25DB">
        <w:rPr>
          <w:lang w:val="es-SV"/>
        </w:rPr>
        <w:t xml:space="preserve"> = "su_correo@gmail.com";</w:t>
      </w:r>
      <w:r w:rsidRPr="00CA25DB">
        <w:rPr>
          <w:lang w:val="es-SV"/>
        </w:rPr>
        <w:br/>
        <w:t xml:space="preserve">   $</w:t>
      </w:r>
      <w:proofErr w:type="spellStart"/>
      <w:r w:rsidRPr="00CA25DB">
        <w:rPr>
          <w:lang w:val="es-SV"/>
        </w:rPr>
        <w:t>mail_pass</w:t>
      </w:r>
      <w:proofErr w:type="spellEnd"/>
      <w:r w:rsidRPr="00CA25DB">
        <w:rPr>
          <w:lang w:val="es-SV"/>
        </w:rPr>
        <w:t xml:space="preserve"> = "</w:t>
      </w:r>
      <w:proofErr w:type="spellStart"/>
      <w:r w:rsidRPr="00CA25DB">
        <w:rPr>
          <w:lang w:val="es-SV"/>
        </w:rPr>
        <w:t>contraseña_de_aplicacion</w:t>
      </w:r>
      <w:proofErr w:type="spellEnd"/>
      <w:r w:rsidRPr="00CA25DB">
        <w:rPr>
          <w:lang w:val="es-SV"/>
        </w:rPr>
        <w:t>";</w:t>
      </w:r>
      <w:r w:rsidRPr="00CA25DB">
        <w:rPr>
          <w:lang w:val="es-SV"/>
        </w:rPr>
        <w:br/>
        <w:t xml:space="preserve">   $</w:t>
      </w:r>
      <w:proofErr w:type="spellStart"/>
      <w:r w:rsidRPr="00CA25DB">
        <w:rPr>
          <w:lang w:val="es-SV"/>
        </w:rPr>
        <w:t>mail_secure</w:t>
      </w:r>
      <w:proofErr w:type="spellEnd"/>
      <w:r w:rsidRPr="00CA25DB">
        <w:rPr>
          <w:lang w:val="es-SV"/>
        </w:rPr>
        <w:t xml:space="preserve"> = "</w:t>
      </w:r>
      <w:proofErr w:type="spellStart"/>
      <w:r w:rsidRPr="00CA25DB">
        <w:rPr>
          <w:lang w:val="es-SV"/>
        </w:rPr>
        <w:t>tls</w:t>
      </w:r>
      <w:proofErr w:type="spellEnd"/>
      <w:r w:rsidRPr="00CA25DB">
        <w:rPr>
          <w:lang w:val="es-SV"/>
        </w:rPr>
        <w:t xml:space="preserve">"; // Puede ser </w:t>
      </w:r>
      <w:proofErr w:type="spellStart"/>
      <w:r w:rsidRPr="00CA25DB">
        <w:rPr>
          <w:lang w:val="es-SV"/>
        </w:rPr>
        <w:t>tls</w:t>
      </w:r>
      <w:proofErr w:type="spellEnd"/>
      <w:r w:rsidRPr="00CA25DB">
        <w:rPr>
          <w:lang w:val="es-SV"/>
        </w:rPr>
        <w:t xml:space="preserve"> o </w:t>
      </w:r>
      <w:proofErr w:type="spellStart"/>
      <w:r w:rsidRPr="00CA25DB">
        <w:rPr>
          <w:lang w:val="es-SV"/>
        </w:rPr>
        <w:t>ssl</w:t>
      </w:r>
      <w:proofErr w:type="spellEnd"/>
      <w:r w:rsidRPr="00CA25DB">
        <w:rPr>
          <w:lang w:val="es-SV"/>
        </w:rPr>
        <w:br/>
      </w:r>
      <w:r w:rsidRPr="00CA25DB">
        <w:rPr>
          <w:lang w:val="es-SV"/>
        </w:rPr>
        <w:br/>
        <w:t>IMPORTANTE: Para usar Gmail debe activar la verificación en dos pasos y generar una contraseña de aplicación. No utilice su clave personal.</w:t>
      </w:r>
    </w:p>
    <w:p w14:paraId="4EB7D7F9" w14:textId="77777777" w:rsidR="00E476C7" w:rsidRPr="00CA25DB" w:rsidRDefault="00000000">
      <w:pPr>
        <w:pStyle w:val="Ttulo1"/>
        <w:rPr>
          <w:lang w:val="es-SV"/>
        </w:rPr>
      </w:pPr>
      <w:r w:rsidRPr="00CA25DB">
        <w:rPr>
          <w:lang w:val="es-SV"/>
        </w:rPr>
        <w:t>3. Configuración de Cron Jobs</w:t>
      </w:r>
    </w:p>
    <w:p w14:paraId="7DE5437F" w14:textId="77777777" w:rsidR="00E476C7" w:rsidRPr="00CA25DB" w:rsidRDefault="00000000">
      <w:pPr>
        <w:rPr>
          <w:lang w:val="es-SV"/>
        </w:rPr>
      </w:pPr>
      <w:r w:rsidRPr="00CA25DB">
        <w:rPr>
          <w:lang w:val="es-SV"/>
        </w:rPr>
        <w:t>El sistema necesita tareas programadas para enviar notificaciones, recordatorios y reportes automáticos.</w:t>
      </w:r>
      <w:r w:rsidRPr="00CA25DB">
        <w:rPr>
          <w:lang w:val="es-SV"/>
        </w:rPr>
        <w:br/>
      </w:r>
      <w:r w:rsidRPr="00CA25DB">
        <w:rPr>
          <w:lang w:val="es-SV"/>
        </w:rPr>
        <w:br/>
        <w:t>En Linux:</w:t>
      </w:r>
      <w:r w:rsidRPr="00CA25DB">
        <w:rPr>
          <w:lang w:val="es-SV"/>
        </w:rPr>
        <w:br/>
        <w:t>-----------</w:t>
      </w:r>
      <w:r w:rsidRPr="00CA25DB">
        <w:rPr>
          <w:lang w:val="es-SV"/>
        </w:rPr>
        <w:br/>
        <w:t xml:space="preserve">1. Abra el editor de cron con: </w:t>
      </w:r>
      <w:proofErr w:type="spellStart"/>
      <w:r w:rsidRPr="00CA25DB">
        <w:rPr>
          <w:lang w:val="es-SV"/>
        </w:rPr>
        <w:t>crontab</w:t>
      </w:r>
      <w:proofErr w:type="spellEnd"/>
      <w:r w:rsidRPr="00CA25DB">
        <w:rPr>
          <w:lang w:val="es-SV"/>
        </w:rPr>
        <w:t xml:space="preserve"> -e</w:t>
      </w:r>
      <w:r w:rsidRPr="00CA25DB">
        <w:rPr>
          <w:lang w:val="es-SV"/>
        </w:rPr>
        <w:br/>
        <w:t>2. Ejemplo de recordatorio cada hora:</w:t>
      </w:r>
      <w:r w:rsidRPr="00CA25DB">
        <w:rPr>
          <w:lang w:val="es-SV"/>
        </w:rPr>
        <w:br/>
        <w:t xml:space="preserve">   0 * * * * /</w:t>
      </w:r>
      <w:proofErr w:type="spellStart"/>
      <w:r w:rsidRPr="00CA25DB">
        <w:rPr>
          <w:lang w:val="es-SV"/>
        </w:rPr>
        <w:t>usr</w:t>
      </w:r>
      <w:proofErr w:type="spellEnd"/>
      <w:r w:rsidRPr="00CA25DB">
        <w:rPr>
          <w:lang w:val="es-SV"/>
        </w:rPr>
        <w:t>/</w:t>
      </w:r>
      <w:proofErr w:type="spellStart"/>
      <w:r w:rsidRPr="00CA25DB">
        <w:rPr>
          <w:lang w:val="es-SV"/>
        </w:rPr>
        <w:t>bin</w:t>
      </w:r>
      <w:proofErr w:type="spellEnd"/>
      <w:r w:rsidRPr="00CA25DB">
        <w:rPr>
          <w:lang w:val="es-SV"/>
        </w:rPr>
        <w:t>/</w:t>
      </w:r>
      <w:proofErr w:type="spellStart"/>
      <w:r w:rsidRPr="00CA25DB">
        <w:rPr>
          <w:lang w:val="es-SV"/>
        </w:rPr>
        <w:t>php</w:t>
      </w:r>
      <w:proofErr w:type="spellEnd"/>
      <w:r w:rsidRPr="00CA25DB">
        <w:rPr>
          <w:lang w:val="es-SV"/>
        </w:rPr>
        <w:t xml:space="preserve"> /</w:t>
      </w:r>
      <w:proofErr w:type="spellStart"/>
      <w:r w:rsidRPr="00CA25DB">
        <w:rPr>
          <w:lang w:val="es-SV"/>
        </w:rPr>
        <w:t>var</w:t>
      </w:r>
      <w:proofErr w:type="spellEnd"/>
      <w:r w:rsidRPr="00CA25DB">
        <w:rPr>
          <w:lang w:val="es-SV"/>
        </w:rPr>
        <w:t>/www/</w:t>
      </w:r>
      <w:proofErr w:type="spellStart"/>
      <w:r w:rsidRPr="00CA25DB">
        <w:rPr>
          <w:lang w:val="es-SV"/>
        </w:rPr>
        <w:t>html</w:t>
      </w:r>
      <w:proofErr w:type="spellEnd"/>
      <w:r w:rsidRPr="00CA25DB">
        <w:rPr>
          <w:lang w:val="es-SV"/>
        </w:rPr>
        <w:t>/</w:t>
      </w:r>
      <w:proofErr w:type="spellStart"/>
      <w:r w:rsidRPr="00CA25DB">
        <w:rPr>
          <w:lang w:val="es-SV"/>
        </w:rPr>
        <w:t>clinic_system</w:t>
      </w:r>
      <w:proofErr w:type="spellEnd"/>
      <w:r w:rsidRPr="00CA25DB">
        <w:rPr>
          <w:lang w:val="es-SV"/>
        </w:rPr>
        <w:t>/cron/</w:t>
      </w:r>
      <w:proofErr w:type="spellStart"/>
      <w:r w:rsidRPr="00CA25DB">
        <w:rPr>
          <w:lang w:val="es-SV"/>
        </w:rPr>
        <w:t>reminders.php</w:t>
      </w:r>
      <w:proofErr w:type="spellEnd"/>
      <w:r w:rsidRPr="00CA25DB">
        <w:rPr>
          <w:lang w:val="es-SV"/>
        </w:rPr>
        <w:br/>
        <w:t>3. Ejemplo de reporte diario a medianoche:</w:t>
      </w:r>
      <w:r w:rsidRPr="00CA25DB">
        <w:rPr>
          <w:lang w:val="es-SV"/>
        </w:rPr>
        <w:br/>
        <w:t xml:space="preserve">   0 0 * * * /</w:t>
      </w:r>
      <w:proofErr w:type="spellStart"/>
      <w:r w:rsidRPr="00CA25DB">
        <w:rPr>
          <w:lang w:val="es-SV"/>
        </w:rPr>
        <w:t>usr</w:t>
      </w:r>
      <w:proofErr w:type="spellEnd"/>
      <w:r w:rsidRPr="00CA25DB">
        <w:rPr>
          <w:lang w:val="es-SV"/>
        </w:rPr>
        <w:t>/</w:t>
      </w:r>
      <w:proofErr w:type="spellStart"/>
      <w:r w:rsidRPr="00CA25DB">
        <w:rPr>
          <w:lang w:val="es-SV"/>
        </w:rPr>
        <w:t>bin</w:t>
      </w:r>
      <w:proofErr w:type="spellEnd"/>
      <w:r w:rsidRPr="00CA25DB">
        <w:rPr>
          <w:lang w:val="es-SV"/>
        </w:rPr>
        <w:t>/</w:t>
      </w:r>
      <w:proofErr w:type="spellStart"/>
      <w:r w:rsidRPr="00CA25DB">
        <w:rPr>
          <w:lang w:val="es-SV"/>
        </w:rPr>
        <w:t>php</w:t>
      </w:r>
      <w:proofErr w:type="spellEnd"/>
      <w:r w:rsidRPr="00CA25DB">
        <w:rPr>
          <w:lang w:val="es-SV"/>
        </w:rPr>
        <w:t xml:space="preserve"> /</w:t>
      </w:r>
      <w:proofErr w:type="spellStart"/>
      <w:r w:rsidRPr="00CA25DB">
        <w:rPr>
          <w:lang w:val="es-SV"/>
        </w:rPr>
        <w:t>var</w:t>
      </w:r>
      <w:proofErr w:type="spellEnd"/>
      <w:r w:rsidRPr="00CA25DB">
        <w:rPr>
          <w:lang w:val="es-SV"/>
        </w:rPr>
        <w:t>/www/</w:t>
      </w:r>
      <w:proofErr w:type="spellStart"/>
      <w:r w:rsidRPr="00CA25DB">
        <w:rPr>
          <w:lang w:val="es-SV"/>
        </w:rPr>
        <w:t>html</w:t>
      </w:r>
      <w:proofErr w:type="spellEnd"/>
      <w:r w:rsidRPr="00CA25DB">
        <w:rPr>
          <w:lang w:val="es-SV"/>
        </w:rPr>
        <w:t>/</w:t>
      </w:r>
      <w:proofErr w:type="spellStart"/>
      <w:r w:rsidRPr="00CA25DB">
        <w:rPr>
          <w:lang w:val="es-SV"/>
        </w:rPr>
        <w:t>clinic_system</w:t>
      </w:r>
      <w:proofErr w:type="spellEnd"/>
      <w:r w:rsidRPr="00CA25DB">
        <w:rPr>
          <w:lang w:val="es-SV"/>
        </w:rPr>
        <w:t>/cron/</w:t>
      </w:r>
      <w:proofErr w:type="spellStart"/>
      <w:r w:rsidRPr="00CA25DB">
        <w:rPr>
          <w:lang w:val="es-SV"/>
        </w:rPr>
        <w:t>expired_report.php</w:t>
      </w:r>
      <w:proofErr w:type="spellEnd"/>
      <w:r w:rsidRPr="00CA25DB">
        <w:rPr>
          <w:lang w:val="es-SV"/>
        </w:rPr>
        <w:br/>
      </w:r>
      <w:r w:rsidRPr="00CA25DB">
        <w:rPr>
          <w:lang w:val="es-SV"/>
        </w:rPr>
        <w:br/>
        <w:t>En Windows (XAMPP):</w:t>
      </w:r>
      <w:r w:rsidRPr="00CA25DB">
        <w:rPr>
          <w:lang w:val="es-SV"/>
        </w:rPr>
        <w:br/>
        <w:t>-------------------</w:t>
      </w:r>
      <w:r w:rsidRPr="00CA25DB">
        <w:rPr>
          <w:lang w:val="es-SV"/>
        </w:rPr>
        <w:br/>
        <w:t>1. Abra el 'Programador de Tareas' de Windows.</w:t>
      </w:r>
      <w:r w:rsidRPr="00CA25DB">
        <w:rPr>
          <w:lang w:val="es-SV"/>
        </w:rPr>
        <w:br/>
        <w:t>2. Cree una nueva tarea y configure la frecuencia.</w:t>
      </w:r>
      <w:r w:rsidRPr="00CA25DB">
        <w:rPr>
          <w:lang w:val="es-SV"/>
        </w:rPr>
        <w:br/>
        <w:t>3. Acción: ejecutar programa con el comando:</w:t>
      </w:r>
      <w:r w:rsidRPr="00CA25DB">
        <w:rPr>
          <w:lang w:val="es-SV"/>
        </w:rPr>
        <w:br/>
        <w:t xml:space="preserve">   php.exe C:\xampp\htdocs\clinic_system\cron\reminders.php</w:t>
      </w:r>
    </w:p>
    <w:p w14:paraId="5F5B4962" w14:textId="77777777" w:rsidR="00E476C7" w:rsidRDefault="00000000">
      <w:pPr>
        <w:pStyle w:val="Ttulo1"/>
      </w:pPr>
      <w:r>
        <w:t>4. Módulos del Sistema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76C7" w14:paraId="545C18AB" w14:textId="77777777">
        <w:tc>
          <w:tcPr>
            <w:tcW w:w="4320" w:type="dxa"/>
          </w:tcPr>
          <w:p w14:paraId="4C1B2452" w14:textId="77777777" w:rsidR="00E476C7" w:rsidRDefault="00000000">
            <w:r>
              <w:t>Módulo</w:t>
            </w:r>
          </w:p>
        </w:tc>
        <w:tc>
          <w:tcPr>
            <w:tcW w:w="4320" w:type="dxa"/>
          </w:tcPr>
          <w:p w14:paraId="484D30F6" w14:textId="77777777" w:rsidR="00E476C7" w:rsidRDefault="00000000">
            <w:r>
              <w:t>Descripción</w:t>
            </w:r>
          </w:p>
        </w:tc>
      </w:tr>
      <w:tr w:rsidR="00E476C7" w:rsidRPr="00CA25DB" w14:paraId="4775A060" w14:textId="77777777">
        <w:tc>
          <w:tcPr>
            <w:tcW w:w="4320" w:type="dxa"/>
          </w:tcPr>
          <w:p w14:paraId="6C2B4703" w14:textId="77777777" w:rsidR="00E476C7" w:rsidRDefault="00000000">
            <w:r>
              <w:t>👩‍⚕️ Pacientes</w:t>
            </w:r>
          </w:p>
        </w:tc>
        <w:tc>
          <w:tcPr>
            <w:tcW w:w="4320" w:type="dxa"/>
          </w:tcPr>
          <w:p w14:paraId="535037B3" w14:textId="77777777" w:rsidR="00E476C7" w:rsidRPr="00CA25DB" w:rsidRDefault="00000000">
            <w:pPr>
              <w:rPr>
                <w:lang w:val="es-SV"/>
              </w:rPr>
            </w:pPr>
            <w:r w:rsidRPr="00CA25DB">
              <w:rPr>
                <w:lang w:val="es-SV"/>
              </w:rPr>
              <w:t>Registro, historial clínico y datos de contacto.</w:t>
            </w:r>
          </w:p>
        </w:tc>
      </w:tr>
      <w:tr w:rsidR="00E476C7" w:rsidRPr="00CA25DB" w14:paraId="20C99EA9" w14:textId="77777777">
        <w:tc>
          <w:tcPr>
            <w:tcW w:w="4320" w:type="dxa"/>
          </w:tcPr>
          <w:p w14:paraId="06964E42" w14:textId="77777777" w:rsidR="00E476C7" w:rsidRDefault="00000000">
            <w:r>
              <w:lastRenderedPageBreak/>
              <w:t xml:space="preserve">🩺 </w:t>
            </w:r>
            <w:proofErr w:type="spellStart"/>
            <w:r>
              <w:t>Médicos</w:t>
            </w:r>
            <w:proofErr w:type="spellEnd"/>
          </w:p>
        </w:tc>
        <w:tc>
          <w:tcPr>
            <w:tcW w:w="4320" w:type="dxa"/>
          </w:tcPr>
          <w:p w14:paraId="4F44E31D" w14:textId="77777777" w:rsidR="00E476C7" w:rsidRPr="00CA25DB" w:rsidRDefault="00000000">
            <w:pPr>
              <w:rPr>
                <w:lang w:val="es-SV"/>
              </w:rPr>
            </w:pPr>
            <w:r w:rsidRPr="00CA25DB">
              <w:rPr>
                <w:lang w:val="es-SV"/>
              </w:rPr>
              <w:t>Agenda, asignación de citas y reportes.</w:t>
            </w:r>
          </w:p>
        </w:tc>
      </w:tr>
      <w:tr w:rsidR="00E476C7" w:rsidRPr="00CA25DB" w14:paraId="48EFBDA1" w14:textId="77777777">
        <w:tc>
          <w:tcPr>
            <w:tcW w:w="4320" w:type="dxa"/>
          </w:tcPr>
          <w:p w14:paraId="71D88C0A" w14:textId="77777777" w:rsidR="00E476C7" w:rsidRDefault="00000000">
            <w:r>
              <w:t xml:space="preserve">📅 </w:t>
            </w:r>
            <w:proofErr w:type="spellStart"/>
            <w:r>
              <w:t>Citas</w:t>
            </w:r>
            <w:proofErr w:type="spellEnd"/>
          </w:p>
        </w:tc>
        <w:tc>
          <w:tcPr>
            <w:tcW w:w="4320" w:type="dxa"/>
          </w:tcPr>
          <w:p w14:paraId="1B8142E3" w14:textId="77777777" w:rsidR="00E476C7" w:rsidRPr="00CA25DB" w:rsidRDefault="00000000">
            <w:pPr>
              <w:rPr>
                <w:lang w:val="es-SV"/>
              </w:rPr>
            </w:pPr>
            <w:r w:rsidRPr="00CA25DB">
              <w:rPr>
                <w:lang w:val="es-SV"/>
              </w:rPr>
              <w:t>Solicitud, aprobación, rechazo y recordatorios automáticos.</w:t>
            </w:r>
          </w:p>
        </w:tc>
      </w:tr>
      <w:tr w:rsidR="00E476C7" w:rsidRPr="00CA25DB" w14:paraId="7E03DCEF" w14:textId="77777777">
        <w:tc>
          <w:tcPr>
            <w:tcW w:w="4320" w:type="dxa"/>
          </w:tcPr>
          <w:p w14:paraId="304AA80D" w14:textId="77777777" w:rsidR="00E476C7" w:rsidRDefault="00000000">
            <w:r>
              <w:t xml:space="preserve">👤 </w:t>
            </w:r>
            <w:proofErr w:type="spellStart"/>
            <w:r>
              <w:t>Usuarios</w:t>
            </w:r>
            <w:proofErr w:type="spellEnd"/>
          </w:p>
        </w:tc>
        <w:tc>
          <w:tcPr>
            <w:tcW w:w="4320" w:type="dxa"/>
          </w:tcPr>
          <w:p w14:paraId="3B1DB70A" w14:textId="77777777" w:rsidR="00E476C7" w:rsidRPr="00CA25DB" w:rsidRDefault="00000000">
            <w:pPr>
              <w:rPr>
                <w:lang w:val="es-SV"/>
              </w:rPr>
            </w:pPr>
            <w:r w:rsidRPr="00CA25DB">
              <w:rPr>
                <w:lang w:val="es-SV"/>
              </w:rPr>
              <w:t>Gestión de roles (Administrador, Doctor, Asistente, Paciente).</w:t>
            </w:r>
          </w:p>
        </w:tc>
      </w:tr>
      <w:tr w:rsidR="00E476C7" w:rsidRPr="00CA25DB" w14:paraId="0AAC30D3" w14:textId="77777777">
        <w:tc>
          <w:tcPr>
            <w:tcW w:w="4320" w:type="dxa"/>
          </w:tcPr>
          <w:p w14:paraId="753FC903" w14:textId="77777777" w:rsidR="00E476C7" w:rsidRDefault="00000000">
            <w:r>
              <w:t xml:space="preserve">✉️ </w:t>
            </w:r>
            <w:proofErr w:type="spellStart"/>
            <w:r>
              <w:t>Notificaciones</w:t>
            </w:r>
            <w:proofErr w:type="spellEnd"/>
          </w:p>
        </w:tc>
        <w:tc>
          <w:tcPr>
            <w:tcW w:w="4320" w:type="dxa"/>
          </w:tcPr>
          <w:p w14:paraId="2B0F7299" w14:textId="77777777" w:rsidR="00E476C7" w:rsidRPr="00CA25DB" w:rsidRDefault="00000000">
            <w:pPr>
              <w:rPr>
                <w:lang w:val="es-SV"/>
              </w:rPr>
            </w:pPr>
            <w:r w:rsidRPr="00CA25DB">
              <w:rPr>
                <w:lang w:val="es-SV"/>
              </w:rPr>
              <w:t>Correos automáticos de citas aprobadas, rechazadas y recordatorios.</w:t>
            </w:r>
          </w:p>
        </w:tc>
      </w:tr>
      <w:tr w:rsidR="00E476C7" w:rsidRPr="00CA25DB" w14:paraId="43C81116" w14:textId="77777777">
        <w:tc>
          <w:tcPr>
            <w:tcW w:w="4320" w:type="dxa"/>
          </w:tcPr>
          <w:p w14:paraId="0AD9CEF2" w14:textId="77777777" w:rsidR="00E476C7" w:rsidRDefault="00000000">
            <w:r>
              <w:t xml:space="preserve">📊 </w:t>
            </w:r>
            <w:proofErr w:type="spellStart"/>
            <w:r>
              <w:t>Reportes</w:t>
            </w:r>
            <w:proofErr w:type="spellEnd"/>
          </w:p>
        </w:tc>
        <w:tc>
          <w:tcPr>
            <w:tcW w:w="4320" w:type="dxa"/>
          </w:tcPr>
          <w:p w14:paraId="60E4C78B" w14:textId="77777777" w:rsidR="00E476C7" w:rsidRPr="00CA25DB" w:rsidRDefault="00000000">
            <w:pPr>
              <w:rPr>
                <w:lang w:val="es-SV"/>
              </w:rPr>
            </w:pPr>
            <w:r w:rsidRPr="00CA25DB">
              <w:rPr>
                <w:lang w:val="es-SV"/>
              </w:rPr>
              <w:t>Listados de citas vencidas, pendientes y exportación de datos.</w:t>
            </w:r>
          </w:p>
        </w:tc>
      </w:tr>
    </w:tbl>
    <w:p w14:paraId="6D4460EA" w14:textId="77777777" w:rsidR="00E476C7" w:rsidRPr="00CA25DB" w:rsidRDefault="00E476C7">
      <w:pPr>
        <w:rPr>
          <w:lang w:val="es-SV"/>
        </w:rPr>
      </w:pPr>
    </w:p>
    <w:p w14:paraId="06D8E7B3" w14:textId="2669446A" w:rsidR="00E476C7" w:rsidRPr="00CA25DB" w:rsidRDefault="00CA25DB">
      <w:pPr>
        <w:pStyle w:val="Ttulo1"/>
        <w:rPr>
          <w:lang w:val="es-SV"/>
        </w:rPr>
      </w:pPr>
      <w:r>
        <w:rPr>
          <w:lang w:val="es-SV"/>
        </w:rPr>
        <w:t>5</w:t>
      </w:r>
      <w:r w:rsidR="00000000" w:rsidRPr="00CA25DB">
        <w:rPr>
          <w:lang w:val="es-SV"/>
        </w:rPr>
        <w:t>. Recomendaciones de Seguridad</w:t>
      </w:r>
    </w:p>
    <w:p w14:paraId="4A3D7E9E" w14:textId="77777777" w:rsidR="00E476C7" w:rsidRPr="00CA25DB" w:rsidRDefault="00000000">
      <w:pPr>
        <w:rPr>
          <w:lang w:val="es-SV"/>
        </w:rPr>
      </w:pPr>
      <w:r w:rsidRPr="00CA25DB">
        <w:rPr>
          <w:lang w:val="es-SV"/>
        </w:rPr>
        <w:t>- Cambie todas las contraseñas por defecto inmediatamente.</w:t>
      </w:r>
      <w:r w:rsidRPr="00CA25DB">
        <w:rPr>
          <w:lang w:val="es-SV"/>
        </w:rPr>
        <w:br/>
        <w:t>- Configure HTTPS en su servidor para mayor seguridad.</w:t>
      </w:r>
      <w:r w:rsidRPr="00CA25DB">
        <w:rPr>
          <w:lang w:val="es-SV"/>
        </w:rPr>
        <w:br/>
        <w:t xml:space="preserve">- Restrinja el acceso directo al archivo </w:t>
      </w:r>
      <w:proofErr w:type="spellStart"/>
      <w:r w:rsidRPr="00CA25DB">
        <w:rPr>
          <w:lang w:val="es-SV"/>
        </w:rPr>
        <w:t>config.php</w:t>
      </w:r>
      <w:proofErr w:type="spellEnd"/>
      <w:r w:rsidRPr="00CA25DB">
        <w:rPr>
          <w:lang w:val="es-SV"/>
        </w:rPr>
        <w:t>.</w:t>
      </w:r>
      <w:r w:rsidRPr="00CA25DB">
        <w:rPr>
          <w:lang w:val="es-SV"/>
        </w:rPr>
        <w:br/>
        <w:t>- Mantenga actualizados PHP y MySQL.</w:t>
      </w:r>
    </w:p>
    <w:p w14:paraId="342F53E6" w14:textId="53CB7DD3" w:rsidR="00E476C7" w:rsidRPr="00CA25DB" w:rsidRDefault="00CA25DB">
      <w:pPr>
        <w:pStyle w:val="Ttulo1"/>
        <w:rPr>
          <w:lang w:val="es-SV"/>
        </w:rPr>
      </w:pPr>
      <w:r>
        <w:rPr>
          <w:lang w:val="es-SV"/>
        </w:rPr>
        <w:t>6</w:t>
      </w:r>
      <w:r w:rsidR="00000000" w:rsidRPr="00CA25DB">
        <w:rPr>
          <w:lang w:val="es-SV"/>
        </w:rPr>
        <w:t>. Usuarios de Prueba</w:t>
      </w:r>
    </w:p>
    <w:p w14:paraId="16B26750" w14:textId="77777777" w:rsidR="00E476C7" w:rsidRDefault="00000000">
      <w:r w:rsidRPr="00CA25DB">
        <w:rPr>
          <w:lang w:val="es-SV"/>
        </w:rPr>
        <w:t xml:space="preserve">El sistema incluye los siguientes usuarios de prueba para realizar validaciones iniciales. </w:t>
      </w:r>
      <w:r>
        <w:t xml:space="preserve">Las </w:t>
      </w:r>
      <w:proofErr w:type="spellStart"/>
      <w:r>
        <w:t>credenciales</w:t>
      </w:r>
      <w:proofErr w:type="spellEnd"/>
      <w:r>
        <w:t xml:space="preserve"> son: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476C7" w14:paraId="46596C06" w14:textId="77777777">
        <w:tc>
          <w:tcPr>
            <w:tcW w:w="2880" w:type="dxa"/>
          </w:tcPr>
          <w:p w14:paraId="553229D9" w14:textId="77777777" w:rsidR="00E476C7" w:rsidRDefault="00000000">
            <w:r>
              <w:t>Nombre Completo</w:t>
            </w:r>
          </w:p>
        </w:tc>
        <w:tc>
          <w:tcPr>
            <w:tcW w:w="2880" w:type="dxa"/>
          </w:tcPr>
          <w:p w14:paraId="007C561C" w14:textId="77777777" w:rsidR="00E476C7" w:rsidRDefault="00000000">
            <w:r>
              <w:t>Usuario</w:t>
            </w:r>
          </w:p>
        </w:tc>
        <w:tc>
          <w:tcPr>
            <w:tcW w:w="2880" w:type="dxa"/>
          </w:tcPr>
          <w:p w14:paraId="3D000F58" w14:textId="77777777" w:rsidR="00E476C7" w:rsidRDefault="00000000">
            <w:r>
              <w:t>Contraseña</w:t>
            </w:r>
          </w:p>
        </w:tc>
      </w:tr>
      <w:tr w:rsidR="00E476C7" w14:paraId="25DFB8CE" w14:textId="77777777">
        <w:tc>
          <w:tcPr>
            <w:tcW w:w="2880" w:type="dxa"/>
          </w:tcPr>
          <w:p w14:paraId="6F920B4D" w14:textId="77777777" w:rsidR="00E476C7" w:rsidRDefault="00000000">
            <w:r>
              <w:t>Marvin Hunt (assistant)</w:t>
            </w:r>
          </w:p>
        </w:tc>
        <w:tc>
          <w:tcPr>
            <w:tcW w:w="2880" w:type="dxa"/>
          </w:tcPr>
          <w:p w14:paraId="50C8831B" w14:textId="77777777" w:rsidR="00E476C7" w:rsidRDefault="00000000">
            <w:r>
              <w:t>marvinhunt78$</w:t>
            </w:r>
          </w:p>
        </w:tc>
        <w:tc>
          <w:tcPr>
            <w:tcW w:w="2880" w:type="dxa"/>
          </w:tcPr>
          <w:p w14:paraId="375A7FA5" w14:textId="77777777" w:rsidR="00E476C7" w:rsidRDefault="00000000">
            <w:r>
              <w:t>marvinhunt78$</w:t>
            </w:r>
          </w:p>
        </w:tc>
      </w:tr>
      <w:tr w:rsidR="00E476C7" w14:paraId="3E79B6F1" w14:textId="77777777">
        <w:tc>
          <w:tcPr>
            <w:tcW w:w="2880" w:type="dxa"/>
          </w:tcPr>
          <w:p w14:paraId="12C184D7" w14:textId="77777777" w:rsidR="00E476C7" w:rsidRDefault="00000000">
            <w:r>
              <w:t>Jhon Due (doctor)</w:t>
            </w:r>
          </w:p>
        </w:tc>
        <w:tc>
          <w:tcPr>
            <w:tcW w:w="2880" w:type="dxa"/>
          </w:tcPr>
          <w:p w14:paraId="2511E2F4" w14:textId="77777777" w:rsidR="00E476C7" w:rsidRDefault="00000000">
            <w:r>
              <w:t>jdue78$</w:t>
            </w:r>
          </w:p>
        </w:tc>
        <w:tc>
          <w:tcPr>
            <w:tcW w:w="2880" w:type="dxa"/>
          </w:tcPr>
          <w:p w14:paraId="3A3C82FB" w14:textId="77777777" w:rsidR="00E476C7" w:rsidRDefault="00000000">
            <w:r>
              <w:t>jdue78$</w:t>
            </w:r>
          </w:p>
        </w:tc>
      </w:tr>
      <w:tr w:rsidR="00E476C7" w14:paraId="5749B4D2" w14:textId="77777777">
        <w:tc>
          <w:tcPr>
            <w:tcW w:w="2880" w:type="dxa"/>
          </w:tcPr>
          <w:p w14:paraId="5E6C1AA2" w14:textId="77777777" w:rsidR="00E476C7" w:rsidRDefault="00000000">
            <w:r>
              <w:t>William Wallace (patient)</w:t>
            </w:r>
          </w:p>
        </w:tc>
        <w:tc>
          <w:tcPr>
            <w:tcW w:w="2880" w:type="dxa"/>
          </w:tcPr>
          <w:p w14:paraId="7446A5F2" w14:textId="77777777" w:rsidR="00E476C7" w:rsidRDefault="00000000">
            <w:r>
              <w:t>wwalace78$</w:t>
            </w:r>
          </w:p>
        </w:tc>
        <w:tc>
          <w:tcPr>
            <w:tcW w:w="2880" w:type="dxa"/>
          </w:tcPr>
          <w:p w14:paraId="555920BC" w14:textId="77777777" w:rsidR="00E476C7" w:rsidRDefault="00000000">
            <w:r>
              <w:t>wwalace78$</w:t>
            </w:r>
          </w:p>
        </w:tc>
      </w:tr>
      <w:tr w:rsidR="00E476C7" w14:paraId="3651EA99" w14:textId="77777777">
        <w:tc>
          <w:tcPr>
            <w:tcW w:w="2880" w:type="dxa"/>
          </w:tcPr>
          <w:p w14:paraId="41AAC50A" w14:textId="77777777" w:rsidR="00E476C7" w:rsidRDefault="00000000">
            <w:r>
              <w:t>Juan Perez (admin)</w:t>
            </w:r>
          </w:p>
        </w:tc>
        <w:tc>
          <w:tcPr>
            <w:tcW w:w="2880" w:type="dxa"/>
          </w:tcPr>
          <w:p w14:paraId="4F55E7EC" w14:textId="77777777" w:rsidR="00E476C7" w:rsidRDefault="00000000">
            <w:r>
              <w:t>juanp10</w:t>
            </w:r>
          </w:p>
        </w:tc>
        <w:tc>
          <w:tcPr>
            <w:tcW w:w="2880" w:type="dxa"/>
          </w:tcPr>
          <w:p w14:paraId="2DAF3A07" w14:textId="77777777" w:rsidR="00E476C7" w:rsidRDefault="00000000">
            <w:r>
              <w:t>12345678a</w:t>
            </w:r>
          </w:p>
        </w:tc>
      </w:tr>
    </w:tbl>
    <w:p w14:paraId="7FA1B111" w14:textId="77777777" w:rsidR="00E476C7" w:rsidRDefault="00000000">
      <w:r w:rsidRPr="00CA25DB">
        <w:rPr>
          <w:lang w:val="es-SV"/>
        </w:rPr>
        <w:t xml:space="preserve">Nota: Para los primeros tres usuarios la contraseña es igual al nombre de usuario. </w:t>
      </w:r>
      <w:r>
        <w:t xml:space="preserve">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'juanp10' tiene la contraseña especial '12345678a'.</w:t>
      </w:r>
    </w:p>
    <w:sectPr w:rsidR="00E476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286617">
    <w:abstractNumId w:val="8"/>
  </w:num>
  <w:num w:numId="2" w16cid:durableId="236673267">
    <w:abstractNumId w:val="6"/>
  </w:num>
  <w:num w:numId="3" w16cid:durableId="424309629">
    <w:abstractNumId w:val="5"/>
  </w:num>
  <w:num w:numId="4" w16cid:durableId="107117245">
    <w:abstractNumId w:val="4"/>
  </w:num>
  <w:num w:numId="5" w16cid:durableId="878510144">
    <w:abstractNumId w:val="7"/>
  </w:num>
  <w:num w:numId="6" w16cid:durableId="10106811">
    <w:abstractNumId w:val="3"/>
  </w:num>
  <w:num w:numId="7" w16cid:durableId="2091803886">
    <w:abstractNumId w:val="2"/>
  </w:num>
  <w:num w:numId="8" w16cid:durableId="1401951246">
    <w:abstractNumId w:val="1"/>
  </w:num>
  <w:num w:numId="9" w16cid:durableId="15137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A6124"/>
    <w:rsid w:val="00AA1D8D"/>
    <w:rsid w:val="00B47730"/>
    <w:rsid w:val="00CA25DB"/>
    <w:rsid w:val="00CB0664"/>
    <w:rsid w:val="00E476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30C12B4"/>
  <w14:defaultImageDpi w14:val="300"/>
  <w15:docId w15:val="{7760D2E8-375B-41CC-860D-9CBA04A4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Calero</cp:lastModifiedBy>
  <cp:revision>2</cp:revision>
  <dcterms:created xsi:type="dcterms:W3CDTF">2025-09-01T17:59:00Z</dcterms:created>
  <dcterms:modified xsi:type="dcterms:W3CDTF">2025-09-01T17:59:00Z</dcterms:modified>
  <cp:category/>
</cp:coreProperties>
</file>